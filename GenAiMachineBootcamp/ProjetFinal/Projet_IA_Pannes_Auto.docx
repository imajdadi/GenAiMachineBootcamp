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4793" w:rsidRDefault="00A9580B">
      <w:pPr>
        <w:pStyle w:val="Titre"/>
      </w:pPr>
      <w:r>
        <w:t>Projet : Analyse intelligente des pannes automobiles</w:t>
      </w:r>
    </w:p>
    <w:p w:rsidR="00AB4793" w:rsidRDefault="00A9580B">
      <w:pPr>
        <w:pStyle w:val="Titre1"/>
      </w:pPr>
      <w:r>
        <w:t>🎯</w:t>
      </w:r>
      <w:r>
        <w:t xml:space="preserve"> Objectif du projet</w:t>
      </w:r>
      <w:bookmarkStart w:id="0" w:name="_GoBack"/>
      <w:bookmarkEnd w:id="0"/>
    </w:p>
    <w:p w:rsidR="00AB4793" w:rsidRDefault="00A9580B">
      <w:r>
        <w:t>Créer une plateforme intelligente qui collecte et analyse les avis sur les véhicules pour détecter les pannes fréquentes, générer des recommandations personnalisées, et fournir une</w:t>
      </w:r>
      <w:r>
        <w:t xml:space="preserve"> aide au diagnostic pour les garagistes.</w:t>
      </w:r>
    </w:p>
    <w:p w:rsidR="00AB4793" w:rsidRDefault="00A9580B">
      <w:pPr>
        <w:pStyle w:val="Titre1"/>
      </w:pPr>
      <w:r>
        <w:t xml:space="preserve">Structure </w:t>
      </w:r>
      <w:proofErr w:type="spellStart"/>
      <w:r>
        <w:t>générale</w:t>
      </w:r>
      <w:proofErr w:type="spellEnd"/>
      <w:r>
        <w:t xml:space="preserve"> du </w:t>
      </w:r>
      <w:proofErr w:type="spellStart"/>
      <w:r>
        <w:t>projet</w:t>
      </w:r>
      <w:proofErr w:type="spellEnd"/>
    </w:p>
    <w:p w:rsidR="00AB4793" w:rsidRDefault="00A9580B">
      <w:pPr>
        <w:pStyle w:val="Titre2"/>
      </w:pPr>
      <w:r>
        <w:t xml:space="preserve"> </w:t>
      </w:r>
      <w:r>
        <w:t xml:space="preserve">Extraction des </w:t>
      </w:r>
      <w:proofErr w:type="spellStart"/>
      <w:r>
        <w:t>données</w:t>
      </w:r>
      <w:proofErr w:type="spellEnd"/>
      <w:r>
        <w:t xml:space="preserve"> (E de ETL)</w:t>
      </w:r>
    </w:p>
    <w:p w:rsidR="00AB4793" w:rsidRDefault="00A9580B">
      <w:r>
        <w:t>- Scraping de sites d’avis automobiles (forums, blogs, sites spécialisés).</w:t>
      </w:r>
      <w:r>
        <w:br/>
        <w:t>- Format récupéré : texte des commentaires, dates, modèles, marques, k</w:t>
      </w:r>
      <w:r>
        <w:t>ilométrage, etc.</w:t>
      </w:r>
    </w:p>
    <w:p w:rsidR="00AB4793" w:rsidRDefault="00A9580B">
      <w:pPr>
        <w:pStyle w:val="Titre2"/>
      </w:pPr>
      <w:r>
        <w:t xml:space="preserve"> </w:t>
      </w:r>
      <w:r>
        <w:t xml:space="preserve">Transformation des </w:t>
      </w:r>
      <w:proofErr w:type="spellStart"/>
      <w:r>
        <w:t>données</w:t>
      </w:r>
      <w:proofErr w:type="spellEnd"/>
      <w:r>
        <w:t xml:space="preserve"> (T de ETL) avec IA/NLP</w:t>
      </w:r>
    </w:p>
    <w:p w:rsidR="00AB4793" w:rsidRDefault="00A9580B">
      <w:r>
        <w:t>- Nettoyage des données (suppression des doublons, fautes, etc.).</w:t>
      </w:r>
      <w:r>
        <w:br/>
        <w:t>- Analyse de sentiment (satisfaction, frustration…).</w:t>
      </w:r>
      <w:r>
        <w:br/>
        <w:t>- Extraction d’informations clés (ex. “problème de boîte automatiq</w:t>
      </w:r>
      <w:r>
        <w:t>ue à 60k km”).</w:t>
      </w:r>
      <w:r>
        <w:br/>
        <w:t>- Regroupement (clustering) des types de pannes.</w:t>
      </w:r>
    </w:p>
    <w:p w:rsidR="00AB4793" w:rsidRDefault="00A9580B">
      <w:pPr>
        <w:pStyle w:val="Listepuces"/>
      </w:pPr>
      <w:r>
        <w:t>📚</w:t>
      </w:r>
      <w:r>
        <w:t xml:space="preserve"> Modèles IA/NLP que tu peux utiliser 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AB4793">
        <w:tc>
          <w:tcPr>
            <w:tcW w:w="4320" w:type="dxa"/>
          </w:tcPr>
          <w:p w:rsidR="00AB4793" w:rsidRDefault="00A9580B">
            <w:r>
              <w:t>Objectif</w:t>
            </w:r>
          </w:p>
        </w:tc>
        <w:tc>
          <w:tcPr>
            <w:tcW w:w="4320" w:type="dxa"/>
          </w:tcPr>
          <w:p w:rsidR="00AB4793" w:rsidRDefault="00A9580B">
            <w:r>
              <w:t>Modèle recommandé</w:t>
            </w:r>
          </w:p>
        </w:tc>
      </w:tr>
      <w:tr w:rsidR="00AB4793">
        <w:tc>
          <w:tcPr>
            <w:tcW w:w="4320" w:type="dxa"/>
          </w:tcPr>
          <w:p w:rsidR="00AB4793" w:rsidRDefault="00A9580B">
            <w:r>
              <w:t>Analyse de sentiment</w:t>
            </w:r>
          </w:p>
        </w:tc>
        <w:tc>
          <w:tcPr>
            <w:tcW w:w="4320" w:type="dxa"/>
          </w:tcPr>
          <w:p w:rsidR="00AB4793" w:rsidRDefault="00A9580B">
            <w:r>
              <w:t>distilbert-base-uncased-finetuned-sst-2-english</w:t>
            </w:r>
          </w:p>
        </w:tc>
      </w:tr>
      <w:tr w:rsidR="00AB4793">
        <w:tc>
          <w:tcPr>
            <w:tcW w:w="4320" w:type="dxa"/>
          </w:tcPr>
          <w:p w:rsidR="00AB4793" w:rsidRDefault="00A9580B">
            <w:r>
              <w:t>Extraction de mots-clés</w:t>
            </w:r>
          </w:p>
        </w:tc>
        <w:tc>
          <w:tcPr>
            <w:tcW w:w="4320" w:type="dxa"/>
          </w:tcPr>
          <w:p w:rsidR="00AB4793" w:rsidRDefault="00A9580B">
            <w:r>
              <w:t>KeyBERT ou spaCy</w:t>
            </w:r>
          </w:p>
        </w:tc>
      </w:tr>
      <w:tr w:rsidR="00AB4793">
        <w:tc>
          <w:tcPr>
            <w:tcW w:w="4320" w:type="dxa"/>
          </w:tcPr>
          <w:p w:rsidR="00AB4793" w:rsidRDefault="00A9580B">
            <w:r>
              <w:t>Résumé auto</w:t>
            </w:r>
            <w:r>
              <w:t>matique</w:t>
            </w:r>
          </w:p>
        </w:tc>
        <w:tc>
          <w:tcPr>
            <w:tcW w:w="4320" w:type="dxa"/>
          </w:tcPr>
          <w:p w:rsidR="00AB4793" w:rsidRDefault="00A9580B">
            <w:r>
              <w:t>facebook/bart-large-cnn</w:t>
            </w:r>
          </w:p>
        </w:tc>
      </w:tr>
      <w:tr w:rsidR="00AB4793">
        <w:tc>
          <w:tcPr>
            <w:tcW w:w="4320" w:type="dxa"/>
          </w:tcPr>
          <w:p w:rsidR="00AB4793" w:rsidRDefault="00A9580B">
            <w:r>
              <w:t>Clustering de texte</w:t>
            </w:r>
          </w:p>
        </w:tc>
        <w:tc>
          <w:tcPr>
            <w:tcW w:w="4320" w:type="dxa"/>
          </w:tcPr>
          <w:p w:rsidR="00AB4793" w:rsidRDefault="00A9580B">
            <w:r>
              <w:t>BERTopic, KMeans sur embeddings</w:t>
            </w:r>
          </w:p>
        </w:tc>
      </w:tr>
      <w:tr w:rsidR="00AB4793">
        <w:tc>
          <w:tcPr>
            <w:tcW w:w="4320" w:type="dxa"/>
          </w:tcPr>
          <w:p w:rsidR="00AB4793" w:rsidRDefault="00A9580B">
            <w:r>
              <w:t>Classification de pannes</w:t>
            </w:r>
          </w:p>
        </w:tc>
        <w:tc>
          <w:tcPr>
            <w:tcW w:w="4320" w:type="dxa"/>
          </w:tcPr>
          <w:p w:rsidR="00AB4793" w:rsidRDefault="00A9580B">
            <w:r>
              <w:t>Modèle fine-tuné BERT</w:t>
            </w:r>
          </w:p>
        </w:tc>
      </w:tr>
    </w:tbl>
    <w:p w:rsidR="00AB4793" w:rsidRDefault="00A9580B">
      <w:pPr>
        <w:pStyle w:val="Titre2"/>
      </w:pPr>
      <w:r>
        <w:t xml:space="preserve"> </w:t>
      </w:r>
      <w:proofErr w:type="spellStart"/>
      <w:r>
        <w:t>Chargement</w:t>
      </w:r>
      <w:proofErr w:type="spellEnd"/>
      <w:r>
        <w:t xml:space="preserve"> des </w:t>
      </w:r>
      <w:proofErr w:type="spellStart"/>
      <w:r>
        <w:t>données</w:t>
      </w:r>
      <w:proofErr w:type="spellEnd"/>
      <w:r>
        <w:t xml:space="preserve"> (L de ETL)</w:t>
      </w:r>
    </w:p>
    <w:p w:rsidR="00AB4793" w:rsidRDefault="00A9580B">
      <w:r>
        <w:t xml:space="preserve">- Insertion dans </w:t>
      </w:r>
      <w:proofErr w:type="spellStart"/>
      <w:r>
        <w:t>une</w:t>
      </w:r>
      <w:proofErr w:type="spellEnd"/>
      <w:r>
        <w:t xml:space="preserve"> base de </w:t>
      </w:r>
      <w:proofErr w:type="spellStart"/>
      <w:r>
        <w:t>données</w:t>
      </w:r>
      <w:proofErr w:type="spellEnd"/>
      <w:r>
        <w:t>.</w:t>
      </w:r>
      <w:r>
        <w:br/>
        <w:t>- Données prêtes à être</w:t>
      </w:r>
      <w:r>
        <w:t xml:space="preserve"> interrogées via l’API et utilisées par le chatbot.</w:t>
      </w:r>
    </w:p>
    <w:p w:rsidR="00AB4793" w:rsidRDefault="00A9580B">
      <w:pPr>
        <w:pStyle w:val="Titre1"/>
      </w:pPr>
      <w:r>
        <w:lastRenderedPageBreak/>
        <w:t>🧠</w:t>
      </w:r>
      <w:r>
        <w:t xml:space="preserve"> IA intégrée au projet</w:t>
      </w:r>
    </w:p>
    <w:p w:rsidR="00AB4793" w:rsidRDefault="00A9580B">
      <w:r>
        <w:t>- Prédiction de pannes récurrentes via apprentissage supervisé.</w:t>
      </w:r>
      <w:r>
        <w:br/>
        <w:t>- Recommandations personnalisées basées sur profils utilisateurs.</w:t>
      </w:r>
      <w:r>
        <w:br/>
        <w:t>- Analyse intelligente des avis (NLP).</w:t>
      </w:r>
      <w:r>
        <w:br/>
        <w:t>- Clusteri</w:t>
      </w:r>
      <w:r>
        <w:t>ng de pannes similaires.</w:t>
      </w:r>
      <w:r>
        <w:br/>
        <w:t>- Optimisation des appels API (coûts, performances).</w:t>
      </w:r>
    </w:p>
    <w:p w:rsidR="00AB4793" w:rsidRDefault="00A9580B">
      <w:pPr>
        <w:pStyle w:val="Titre1"/>
      </w:pPr>
      <w:r>
        <w:t>🔌</w:t>
      </w:r>
      <w:r>
        <w:t xml:space="preserve"> API REST</w:t>
      </w:r>
    </w:p>
    <w:p w:rsidR="00AB4793" w:rsidRDefault="00A9580B">
      <w:r>
        <w:t>- Fournit un accès simple aux données (marque, modèle, fréquence des pannes).</w:t>
      </w:r>
      <w:r>
        <w:br/>
        <w:t>- Retourne des résultats enrichis par IA (</w:t>
      </w:r>
      <w:proofErr w:type="spellStart"/>
      <w:r>
        <w:t>textes</w:t>
      </w:r>
      <w:proofErr w:type="spellEnd"/>
      <w:r>
        <w:t xml:space="preserve"> + stats).</w:t>
      </w:r>
    </w:p>
    <w:p w:rsidR="00AB4793" w:rsidRDefault="00A9580B">
      <w:pPr>
        <w:pStyle w:val="Titre1"/>
      </w:pPr>
      <w:r>
        <w:t>💬</w:t>
      </w:r>
      <w:r>
        <w:t xml:space="preserve"> Chatbot intelligent</w:t>
      </w:r>
    </w:p>
    <w:p w:rsidR="00AB4793" w:rsidRDefault="00A9580B">
      <w:r>
        <w:t>- Accessible via l’interface web.</w:t>
      </w:r>
      <w:r>
        <w:br/>
        <w:t>- L’utilisateur pose une question (ex : "Quels problèmes fréquents sur Renault Clio 2016 ?").</w:t>
      </w:r>
      <w:r>
        <w:br/>
        <w:t>- Le chatbot interroge l’API → génère une réponse basée sur les données collectées + IA.</w:t>
      </w:r>
      <w:r>
        <w:br/>
        <w:t xml:space="preserve">- Réponses </w:t>
      </w:r>
      <w:r>
        <w:t>adaptées selon le profil : garagiste ou particulier.</w:t>
      </w:r>
    </w:p>
    <w:p w:rsidR="00AB4793" w:rsidRDefault="00A9580B">
      <w:pPr>
        <w:pStyle w:val="Titre1"/>
      </w:pPr>
      <w:r>
        <w:t>🖥</w:t>
      </w:r>
      <w:r>
        <w:t>️</w:t>
      </w:r>
      <w:r>
        <w:t xml:space="preserve"> Interface web (ou appli légère)</w:t>
      </w:r>
    </w:p>
    <w:p w:rsidR="00AB4793" w:rsidRDefault="00A9580B">
      <w:r>
        <w:t>- Recherche de véhicule par critères.</w:t>
      </w:r>
      <w:r>
        <w:br/>
        <w:t>- Visualisation des pannes fréquentes.</w:t>
      </w:r>
      <w:r>
        <w:br/>
        <w:t>- Diagnostic IA (recommandations, tendances).</w:t>
      </w:r>
      <w:r>
        <w:br/>
        <w:t>- Accès direct au chatbot.</w:t>
      </w:r>
    </w:p>
    <w:sectPr w:rsidR="00AB479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9580B"/>
    <w:rsid w:val="00AA1D8D"/>
    <w:rsid w:val="00AB4793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3EA81D0"/>
  <w14:defaultImageDpi w14:val="300"/>
  <w15:docId w15:val="{F580810B-1EAD-4226-B393-5F06109D0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A9B39C8-F3B1-493A-9969-10E948BB31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341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DELL 3510</cp:lastModifiedBy>
  <cp:revision>2</cp:revision>
  <dcterms:created xsi:type="dcterms:W3CDTF">2013-12-23T23:15:00Z</dcterms:created>
  <dcterms:modified xsi:type="dcterms:W3CDTF">2025-04-10T14:20:00Z</dcterms:modified>
  <cp:category/>
</cp:coreProperties>
</file>